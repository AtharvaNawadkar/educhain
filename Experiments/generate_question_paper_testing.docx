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Class XII Mathematics Question Paper: Calculus</w:t>
      </w:r>
    </w:p>
    <w:p/>
    <w:p>
      <w:r/>
      <w:r>
        <w:rPr>
          <w:b/>
        </w:rPr>
        <w:t>Instructions:</w:t>
      </w:r>
      <w:r>
        <w:t xml:space="preserve"> All questions are compulsory. The question paper consists of 5 sections. </w:t>
      </w:r>
    </w:p>
    <w:p/>
    <w:p>
      <w:r>
        <w:t>—</w:t>
      </w:r>
    </w:p>
    <w:p/>
    <w:p>
      <w:r>
        <w:rPr>
          <w:b/>
          <w:sz w:val="24"/>
        </w:rPr>
        <w:t>Section A: (20 Marks)</w:t>
      </w:r>
    </w:p>
    <w:p/>
    <w:p>
      <w:r/>
      <w:r>
        <w:rPr>
          <w:b/>
        </w:rPr>
        <w:t>MCQ1:</w:t>
      </w:r>
      <w:r>
        <w:t xml:space="preserve"> What is the derivative of f(x) = x^3 + 3x^2 - 5x + 7?  </w:t>
      </w:r>
    </w:p>
    <w:p>
      <w:r>
        <w:t xml:space="preserve">A) 3x^2 + 6x - 5  </w:t>
      </w:r>
    </w:p>
    <w:p>
      <w:r>
        <w:t xml:space="preserve">B) 3x^2 + 5  </w:t>
      </w:r>
    </w:p>
    <w:p>
      <w:r>
        <w:t xml:space="preserve">C) 3x^2 + 6x + 7  </w:t>
      </w:r>
    </w:p>
    <w:p>
      <w:r>
        <w:t xml:space="preserve">D) 3x^3 + 2x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MCQ2:</w:t>
      </w:r>
      <w:r>
        <w:t xml:space="preserve"> Which of the following is the integral of sin(x)?  </w:t>
      </w:r>
    </w:p>
    <w:p>
      <w:r>
        <w:t xml:space="preserve">A) -cos(x) + C  </w:t>
      </w:r>
    </w:p>
    <w:p>
      <w:r>
        <w:t xml:space="preserve">B) cos(x) + C  </w:t>
      </w:r>
    </w:p>
    <w:p>
      <w:r>
        <w:t xml:space="preserve">C) sin(x) + C  </w:t>
      </w:r>
    </w:p>
    <w:p>
      <w:r>
        <w:t xml:space="preserve">D) -sin(x) + C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MCQ3:</w:t>
      </w:r>
      <w:r>
        <w:t xml:space="preserve"> If f(x) = e^2x, what is f'(x)?  </w:t>
      </w:r>
    </w:p>
    <w:p>
      <w:r>
        <w:t xml:space="preserve">A) 2e^2x  </w:t>
      </w:r>
    </w:p>
    <w:p>
      <w:r>
        <w:t xml:space="preserve">B) e^2x  </w:t>
      </w:r>
    </w:p>
    <w:p>
      <w:r>
        <w:t xml:space="preserve">C) 2xe^2x  </w:t>
      </w:r>
    </w:p>
    <w:p>
      <w:r>
        <w:t xml:space="preserve">D) 2e^x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MCQ4:</w:t>
      </w:r>
      <w:r>
        <w:t xml:space="preserve"> The area under the curve y = x^2 from x = 0 to x = 2 is:  </w:t>
      </w:r>
    </w:p>
    <w:p>
      <w:r>
        <w:t xml:space="preserve">A) 8/3  </w:t>
      </w:r>
    </w:p>
    <w:p>
      <w:r>
        <w:t xml:space="preserve">B) 2  </w:t>
      </w:r>
    </w:p>
    <w:p>
      <w:r>
        <w:t xml:space="preserve">C) 4  </w:t>
      </w:r>
    </w:p>
    <w:p>
      <w:r>
        <w:t xml:space="preserve">D) 4/3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MCQ5:</w:t>
      </w:r>
      <w:r>
        <w:t xml:space="preserve"> What is the second derivative of f(x) = 3x^4 - 4x^3 + 2x - 1?  </w:t>
      </w:r>
    </w:p>
    <w:p>
      <w:r>
        <w:t xml:space="preserve">A) 36x^2 - 24x + 2  </w:t>
      </w:r>
    </w:p>
    <w:p>
      <w:r>
        <w:t xml:space="preserve">B) 12x^2 - 12x + 2  </w:t>
      </w:r>
    </w:p>
    <w:p>
      <w:r>
        <w:t xml:space="preserve">C) 12x^3 - 12  </w:t>
      </w:r>
    </w:p>
    <w:p>
      <w:r>
        <w:t xml:space="preserve">D) 36x^3 - 24x + 2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MCQ6:</w:t>
      </w:r>
      <w:r>
        <w:t xml:space="preserve"> The integral ∫ (3x^2 + 2x + 1)   dx evaluates to:  </w:t>
      </w:r>
    </w:p>
    <w:p>
      <w:r>
        <w:t xml:space="preserve">A) x^3 + x^2 + x + C  </w:t>
      </w:r>
    </w:p>
    <w:p>
      <w:r>
        <w:t xml:space="preserve">B) x^3 + x^2 + C  </w:t>
      </w:r>
    </w:p>
    <w:p>
      <w:r>
        <w:t xml:space="preserve">C) x^3 + x^2 + x + 1  </w:t>
      </w:r>
    </w:p>
    <w:p>
      <w:r>
        <w:t xml:space="preserve">D) 3x^3 + x^2 + C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MCQ7:</w:t>
      </w:r>
      <w:r>
        <w:t xml:space="preserve"> If f(x) = ln(x^2 + 1), what is f'(1)?  </w:t>
      </w:r>
    </w:p>
    <w:p>
      <w:r>
        <w:t xml:space="preserve">A) 0  </w:t>
      </w:r>
    </w:p>
    <w:p>
      <w:r>
        <w:t xml:space="preserve">B) 1/2  </w:t>
      </w:r>
    </w:p>
    <w:p>
      <w:r>
        <w:t xml:space="preserve">C) 1  </w:t>
      </w:r>
    </w:p>
    <w:p>
      <w:r>
        <w:t xml:space="preserve">D) 1/3  </w:t>
      </w:r>
    </w:p>
    <w:p>
      <w:r/>
      <w:r>
        <w:rPr>
          <w:b/>
        </w:rPr>
        <w:t>Correct Answer:</w:t>
      </w:r>
      <w:r>
        <w:t xml:space="preserve"> B</w:t>
      </w:r>
    </w:p>
    <w:p/>
    <w:p>
      <w:r/>
      <w:r>
        <w:rPr>
          <w:b/>
        </w:rPr>
        <w:t>MCQ8:</w:t>
      </w:r>
      <w:r>
        <w:t xml:space="preserve"> The fundamental theorem of calculus connects which two concepts?  </w:t>
      </w:r>
    </w:p>
    <w:p>
      <w:r>
        <w:t xml:space="preserve">A) Derivatives and limits  </w:t>
      </w:r>
    </w:p>
    <w:p>
      <w:r>
        <w:t xml:space="preserve">B) Integration and differentiation  </w:t>
      </w:r>
    </w:p>
    <w:p>
      <w:r>
        <w:t xml:space="preserve">C) Algebra and geometry  </w:t>
      </w:r>
    </w:p>
    <w:p>
      <w:r>
        <w:t xml:space="preserve">D) Functions and sequences  </w:t>
      </w:r>
    </w:p>
    <w:p>
      <w:r/>
      <w:r>
        <w:rPr>
          <w:b/>
        </w:rPr>
        <w:t>Correct Answer:</w:t>
      </w:r>
      <w:r>
        <w:t xml:space="preserve"> B</w:t>
      </w:r>
    </w:p>
    <w:p/>
    <w:p>
      <w:r/>
      <w:r>
        <w:rPr>
          <w:b/>
        </w:rPr>
        <w:t>MCQ9:</w:t>
      </w:r>
      <w:r>
        <w:t xml:space="preserve"> The derivative of f(x) = tan(x) is:  </w:t>
      </w:r>
    </w:p>
    <w:p>
      <w:r>
        <w:t xml:space="preserve">A) ^2(x)  </w:t>
      </w:r>
    </w:p>
    <w:p>
      <w:r>
        <w:t xml:space="preserve">B) cos^2(x)  </w:t>
      </w:r>
    </w:p>
    <w:p>
      <w:r>
        <w:t xml:space="preserve">C) sin^2(x)  </w:t>
      </w:r>
    </w:p>
    <w:p>
      <w:r>
        <w:t xml:space="preserve">D) (x)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MCQ10:</w:t>
      </w:r>
      <w:r>
        <w:t xml:space="preserve"> The integral ∫_0^1 x^3   dx equals:  </w:t>
      </w:r>
    </w:p>
    <w:p>
      <w:r>
        <w:t xml:space="preserve">A) 1/4  </w:t>
      </w:r>
    </w:p>
    <w:p>
      <w:r>
        <w:t xml:space="preserve">B) 1/5  </w:t>
      </w:r>
    </w:p>
    <w:p>
      <w:r>
        <w:t xml:space="preserve">C) 1/3  </w:t>
      </w:r>
    </w:p>
    <w:p>
      <w:r>
        <w:t xml:space="preserve">D) 1/6  </w:t>
      </w:r>
    </w:p>
    <w:p>
      <w:r/>
      <w:r>
        <w:rPr>
          <w:b/>
        </w:rPr>
        <w:t>Correct Answer:</w:t>
      </w:r>
      <w:r>
        <w:t xml:space="preserve"> B</w:t>
      </w:r>
    </w:p>
    <w:p/>
    <w:p>
      <w:r/>
      <w:r>
        <w:rPr>
          <w:b/>
        </w:rPr>
        <w:t>MCQ11:</w:t>
      </w:r>
      <w:r>
        <w:t xml:space="preserve"> The derivative of f(x) = √(x) is:  </w:t>
      </w:r>
    </w:p>
    <w:p>
      <w:r>
        <w:t xml:space="preserve">A) 1/2√(x)  </w:t>
      </w:r>
    </w:p>
    <w:p>
      <w:r>
        <w:t xml:space="preserve">B) 1/√(x)  </w:t>
      </w:r>
    </w:p>
    <w:p>
      <w:r>
        <w:t xml:space="preserve">C) 1/2x^-1/2  </w:t>
      </w:r>
    </w:p>
    <w:p>
      <w:r>
        <w:t xml:space="preserve">D) Both A and C  </w:t>
      </w:r>
    </w:p>
    <w:p>
      <w:r/>
      <w:r>
        <w:rPr>
          <w:b/>
        </w:rPr>
        <w:t>Correct Answer:</w:t>
      </w:r>
      <w:r>
        <w:t xml:space="preserve"> D</w:t>
      </w:r>
    </w:p>
    <w:p/>
    <w:p>
      <w:r/>
      <w:r>
        <w:rPr>
          <w:b/>
        </w:rPr>
        <w:t>MCQ12:</w:t>
      </w:r>
      <w:r>
        <w:t xml:space="preserve"> The integral ∫ e^2x  dx results in:  </w:t>
      </w:r>
    </w:p>
    <w:p>
      <w:r>
        <w:t xml:space="preserve">A) 1/2e^2x + C  </w:t>
      </w:r>
    </w:p>
    <w:p>
      <w:r>
        <w:t xml:space="preserve">B) 2e^2x + C  </w:t>
      </w:r>
    </w:p>
    <w:p>
      <w:r>
        <w:t xml:space="preserve">C) e^2x + C  </w:t>
      </w:r>
    </w:p>
    <w:p>
      <w:r>
        <w:t xml:space="preserve">D) e^x^2 + C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MCQ13:</w:t>
      </w:r>
      <w:r>
        <w:t xml:space="preserve"> If f(x) = x^4 - 8x^2 + 16, find f'(2).  </w:t>
      </w:r>
    </w:p>
    <w:p>
      <w:r>
        <w:t xml:space="preserve">A) 0  </w:t>
      </w:r>
    </w:p>
    <w:p>
      <w:r>
        <w:t xml:space="preserve">B) -16  </w:t>
      </w:r>
    </w:p>
    <w:p>
      <w:r>
        <w:t xml:space="preserve">C) 16  </w:t>
      </w:r>
    </w:p>
    <w:p>
      <w:r>
        <w:t xml:space="preserve">D) 8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MCQ14:</w:t>
      </w:r>
      <w:r>
        <w:t xml:space="preserve"> The integral ∫_1^3 (3x^2 - 4)   dx evaluates to:  </w:t>
      </w:r>
    </w:p>
    <w:p>
      <w:r>
        <w:t xml:space="preserve">A) 8  </w:t>
      </w:r>
    </w:p>
    <w:p>
      <w:r>
        <w:t xml:space="preserve">B) 10  </w:t>
      </w:r>
    </w:p>
    <w:p>
      <w:r>
        <w:t xml:space="preserve">C) 6  </w:t>
      </w:r>
    </w:p>
    <w:p>
      <w:r>
        <w:t xml:space="preserve">D) 4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MCQ15:</w:t>
      </w:r>
      <w:r>
        <w:t xml:space="preserve"> If f(x) = 5x^3 + 2x^2 - 3x + 1, what is f”(x)?  </w:t>
      </w:r>
    </w:p>
    <w:p>
      <w:r>
        <w:t xml:space="preserve">A) 30x + 4  </w:t>
      </w:r>
    </w:p>
    <w:p>
      <w:r>
        <w:t xml:space="preserve">B) 15x^2 + 4  </w:t>
      </w:r>
    </w:p>
    <w:p>
      <w:r>
        <w:t xml:space="preserve">C) 15x^2 - 3  </w:t>
      </w:r>
    </w:p>
    <w:p>
      <w:r>
        <w:t xml:space="preserve">D) 30x^2 + 2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MCQ16:</w:t>
      </w:r>
      <w:r>
        <w:t xml:space="preserve"> The limit lim_x → 0sin(x)/x is:  </w:t>
      </w:r>
    </w:p>
    <w:p>
      <w:r>
        <w:t xml:space="preserve">A) 0  </w:t>
      </w:r>
    </w:p>
    <w:p>
      <w:r>
        <w:t xml:space="preserve">B) 1  </w:t>
      </w:r>
    </w:p>
    <w:p>
      <w:r>
        <w:t xml:space="preserve">C) ∞  </w:t>
      </w:r>
    </w:p>
    <w:p>
      <w:r>
        <w:t xml:space="preserve">D) -1  </w:t>
      </w:r>
    </w:p>
    <w:p>
      <w:r/>
      <w:r>
        <w:rPr>
          <w:b/>
        </w:rPr>
        <w:t>Correct Answer:</w:t>
      </w:r>
      <w:r>
        <w:t xml:space="preserve"> B</w:t>
      </w:r>
    </w:p>
    <w:p/>
    <w:p>
      <w:r/>
      <w:r>
        <w:rPr>
          <w:b/>
        </w:rPr>
        <w:t>MCQ17:</w:t>
      </w:r>
      <w:r>
        <w:t xml:space="preserve"> The derivative of f(x) = ln(x) + ln(x+1) is:  </w:t>
      </w:r>
    </w:p>
    <w:p>
      <w:r>
        <w:t xml:space="preserve">A) 1/x + 1/x+1  </w:t>
      </w:r>
    </w:p>
    <w:p>
      <w:r>
        <w:t xml:space="preserve">B) 1/x - 1/x+1  </w:t>
      </w:r>
    </w:p>
    <w:p>
      <w:r>
        <w:t xml:space="preserve">C) 1/x^2 + 1/(x+1)^2  </w:t>
      </w:r>
    </w:p>
    <w:p>
      <w:r>
        <w:t xml:space="preserve">D) 1/x^2 - 1/(x+1)^2  </w:t>
      </w:r>
    </w:p>
    <w:p>
      <w:r/>
      <w:r>
        <w:rPr>
          <w:b/>
        </w:rPr>
        <w:t>Correct Answer:</w:t>
      </w:r>
      <w:r>
        <w:t xml:space="preserve"> A</w:t>
      </w:r>
    </w:p>
    <w:p/>
    <w:p>
      <w:r/>
      <w:r>
        <w:rPr>
          <w:b/>
        </w:rPr>
        <w:t>MCQ18:</w:t>
      </w:r>
      <w:r>
        <w:t xml:space="preserve"> Which of the following represents the integral ∫_0^1 (2x + 1)   dx?  </w:t>
      </w:r>
    </w:p>
    <w:p>
      <w:r>
        <w:t xml:space="preserve">A) 1  </w:t>
      </w:r>
    </w:p>
    <w:p>
      <w:r>
        <w:t xml:space="preserve">B) 3/2  </w:t>
      </w:r>
    </w:p>
    <w:p>
      <w:r>
        <w:t xml:space="preserve">C) 2  </w:t>
      </w:r>
    </w:p>
    <w:p>
      <w:r>
        <w:t xml:space="preserve">D) 1/2  </w:t>
      </w:r>
    </w:p>
    <w:p>
      <w:r/>
      <w:r>
        <w:rPr>
          <w:b/>
        </w:rPr>
        <w:t>Correct Answer:</w:t>
      </w:r>
      <w:r>
        <w:t xml:space="preserve"> B</w:t>
      </w:r>
    </w:p>
    <w:p/>
    <w:p>
      <w:r/>
      <w:r>
        <w:rPr>
          <w:b/>
        </w:rPr>
        <w:t>Assertion-Reason Questions:</w:t>
      </w:r>
      <w:r/>
    </w:p>
    <w:p/>
    <w:p>
      <w:r/>
      <w:r>
        <w:rPr>
          <w:b/>
        </w:rPr>
        <w:t>AR1:</w:t>
      </w:r>
      <w:r>
        <w:t xml:space="preserve"> Assertion: The derivative of a constant function is zero.  </w:t>
      </w:r>
    </w:p>
    <w:p>
      <w:r>
        <w:t xml:space="preserve">Reason: A constant function does not change with respect to its variable.  </w:t>
      </w:r>
    </w:p>
    <w:p>
      <w:r/>
      <w:r>
        <w:rPr>
          <w:b/>
        </w:rPr>
        <w:t>Correct Answer:</w:t>
      </w:r>
      <w:r>
        <w:t xml:space="preserve"> True</w:t>
      </w:r>
    </w:p>
    <w:p/>
    <w:p>
      <w:r/>
      <w:r>
        <w:rPr>
          <w:b/>
        </w:rPr>
        <w:t>AR2:</w:t>
      </w:r>
      <w:r>
        <w:t xml:space="preserve"> Assertion: The integral of a function gives its area under the curve.  </w:t>
      </w:r>
    </w:p>
    <w:p>
      <w:r>
        <w:t xml:space="preserve">Reason: The area under the curve can be negative.  </w:t>
      </w:r>
    </w:p>
    <w:p>
      <w:r/>
      <w:r>
        <w:rPr>
          <w:b/>
        </w:rPr>
        <w:t>Correct Answer:</w:t>
      </w:r>
      <w:r>
        <w:t xml:space="preserve"> False</w:t>
      </w:r>
    </w:p>
    <w:p/>
    <w:p>
      <w:r>
        <w:t>—</w:t>
      </w:r>
    </w:p>
    <w:p/>
    <w:p>
      <w:r>
        <w:rPr>
          <w:b/>
          <w:sz w:val="24"/>
        </w:rPr>
        <w:t>Section B: (10 Marks)</w:t>
      </w:r>
    </w:p>
    <w:p/>
    <w:p>
      <w:r/>
      <w:r>
        <w:rPr>
          <w:b/>
        </w:rPr>
        <w:t>B1:</w:t>
      </w:r>
      <w:r>
        <w:t xml:space="preserve"> Find the value of ∫_0^1 x^2   dx. (2 marks)</w:t>
      </w:r>
    </w:p>
    <w:p/>
    <w:p>
      <w:r/>
      <w:r>
        <w:rPr>
          <w:b/>
        </w:rPr>
        <w:t>B2:</w:t>
      </w:r>
      <w:r>
        <w:t xml:space="preserve"> Differentiate f(x) = cos(3x) + 5. (2 marks)</w:t>
      </w:r>
    </w:p>
    <w:p/>
    <w:p>
      <w:r/>
      <w:r>
        <w:rPr>
          <w:b/>
        </w:rPr>
        <w:t>B3:</w:t>
      </w:r>
      <w:r>
        <w:t xml:space="preserve"> Evaluate d/dx (x^5 - 3x^3 + 2x). (2 marks)</w:t>
      </w:r>
    </w:p>
    <w:p/>
    <w:p>
      <w:r/>
      <w:r>
        <w:rPr>
          <w:b/>
        </w:rPr>
        <w:t>B4:</w:t>
      </w:r>
      <w:r>
        <w:t xml:space="preserve"> Find ∫ (4x^3 - 2x^2 + 3)   dx. (2 marks)</w:t>
      </w:r>
    </w:p>
    <w:p/>
    <w:p>
      <w:r/>
      <w:r>
        <w:rPr>
          <w:b/>
        </w:rPr>
        <w:t>B5:</w:t>
      </w:r>
      <w:r>
        <w:t xml:space="preserve"> What is the derivative of f(x) = 1/x? (2 marks)</w:t>
      </w:r>
    </w:p>
    <w:p/>
    <w:p>
      <w:r>
        <w:t>—</w:t>
      </w:r>
    </w:p>
    <w:p/>
    <w:p>
      <w:r>
        <w:rPr>
          <w:b/>
          <w:sz w:val="24"/>
        </w:rPr>
        <w:t>Section C: (18 Marks)</w:t>
      </w:r>
    </w:p>
    <w:p/>
    <w:p>
      <w:r/>
      <w:r>
        <w:rPr>
          <w:b/>
        </w:rPr>
        <w:t>C1:</w:t>
      </w:r>
      <w:r>
        <w:t xml:space="preserve"> Evaluate ∫ (3x^2 + 2)   dx and find the constant of integration if f(0) = 1. (3 marks)</w:t>
      </w:r>
    </w:p>
    <w:p/>
    <w:p>
      <w:r/>
      <w:r>
        <w:rPr>
          <w:b/>
        </w:rPr>
        <w:t>C2:</w:t>
      </w:r>
      <w:r>
        <w:t xml:space="preserve"> If f(x) = x^2 sin(x), find f'(x) using the product rule. (3 marks)</w:t>
      </w:r>
    </w:p>
    <w:p/>
    <w:p>
      <w:r/>
      <w:r>
        <w:rPr>
          <w:b/>
        </w:rPr>
        <w:t>C3:</w:t>
      </w:r>
      <w:r>
        <w:t xml:space="preserve"> Prove that d/dx (e^ax) = ae^ax for any constant a. (3 marks)</w:t>
      </w:r>
    </w:p>
    <w:p/>
    <w:p>
      <w:r/>
      <w:r>
        <w:rPr>
          <w:b/>
        </w:rPr>
        <w:t>C4:</w:t>
      </w:r>
      <w:r>
        <w:t xml:space="preserve"> Calculate the area under the curve y = x^2 from x = 1 to x = 3. (3 marks)</w:t>
      </w:r>
    </w:p>
    <w:p/>
    <w:p>
      <w:r/>
      <w:r>
        <w:rPr>
          <w:b/>
        </w:rPr>
        <w:t>C5:</w:t>
      </w:r>
      <w:r>
        <w:t xml:space="preserve"> Find the maximum value of f(x) = -x^2 + 4x using differentiation. (3 marks)</w:t>
      </w:r>
    </w:p>
    <w:p/>
    <w:p>
      <w:r/>
      <w:r>
        <w:rPr>
          <w:b/>
        </w:rPr>
        <w:t>C6:</w:t>
      </w:r>
      <w:r>
        <w:t xml:space="preserve"> Evaluate ∫_1^2 (6x - 4)   dx. (3 marks)</w:t>
      </w:r>
    </w:p>
    <w:p/>
    <w:p>
      <w:r>
        <w:t>—</w:t>
      </w:r>
    </w:p>
    <w:p/>
    <w:p>
      <w:r>
        <w:rPr>
          <w:b/>
          <w:sz w:val="24"/>
        </w:rPr>
        <w:t>Section D: (20 Marks)</w:t>
      </w:r>
    </w:p>
    <w:p/>
    <w:p>
      <w:r/>
      <w:r>
        <w:rPr>
          <w:b/>
        </w:rPr>
        <w:t>D1:</w:t>
      </w:r>
      <w:r>
        <w:t xml:space="preserve"> Find the value of ∫ (2x^3 - 3x^2 + 4x - 5)   dx and evaluate it from x = 1 to x = 3. (5 marks)</w:t>
      </w:r>
    </w:p>
    <w:p/>
    <w:p>
      <w:r/>
      <w:r>
        <w:rPr>
          <w:b/>
        </w:rPr>
        <w:t>D2:</w:t>
      </w:r>
      <w:r>
        <w:t xml:space="preserve"> Prove that if f(x) = x^2 cos(x), then f'(x) = 2x cos(x) - x^2 sin(x). (5 marks)</w:t>
      </w:r>
    </w:p>
    <w:p/>
    <w:p>
      <w:r/>
      <w:r>
        <w:rPr>
          <w:b/>
        </w:rPr>
        <w:t>D3:</w:t>
      </w:r>
      <w:r>
        <w:t xml:space="preserve"> Using the first principle of derivatives, find f'(x) for f(x) = x^2 + 5x. (5 marks)</w:t>
      </w:r>
    </w:p>
    <w:p/>
    <w:p>
      <w:r/>
      <w:r>
        <w:rPr>
          <w:b/>
        </w:rPr>
        <w:t>D4:</w:t>
      </w:r>
      <w:r>
        <w:t xml:space="preserve"> Evaluate ∫_0^1 (2x^2 - 3x + 1)   dx and interpret the result geometrically. (5 marks)</w:t>
      </w:r>
    </w:p>
    <w:p/>
    <w:p>
      <w:r>
        <w:t>—</w:t>
      </w:r>
    </w:p>
    <w:p/>
    <w:p>
      <w:r>
        <w:rPr>
          <w:b/>
          <w:sz w:val="24"/>
        </w:rPr>
        <w:t>Section E: (12 Marks)</w:t>
      </w:r>
    </w:p>
    <w:p/>
    <w:p>
      <w:r/>
      <w:r>
        <w:rPr>
          <w:b/>
        </w:rPr>
        <w:t>E1:</w:t>
      </w:r>
      <w:r>
        <w:t xml:space="preserve"> Consider the function f(x) = x^3 - 3x + 1.  </w:t>
      </w:r>
    </w:p>
    <w:p>
      <w:r>
        <w:t xml:space="preserve">a) Find f'(x). (1 mark)  </w:t>
      </w:r>
    </w:p>
    <w:p>
      <w:r>
        <w:t xml:space="preserve">b) Determine the critical points of f(x). (1 mark)  </w:t>
      </w:r>
    </w:p>
    <w:p>
      <w:r>
        <w:t xml:space="preserve">c) Find the intervals of increase and decrease. (1 mark)  </w:t>
      </w:r>
    </w:p>
    <w:p>
      <w:r>
        <w:t xml:space="preserve">d) What are the local maxima and minima? (1 mark)  </w:t>
      </w:r>
    </w:p>
    <w:p/>
    <w:p>
      <w:r/>
      <w:r>
        <w:rPr>
          <w:b/>
        </w:rPr>
        <w:t>E2:</w:t>
      </w:r>
      <w:r>
        <w:t xml:space="preserve"> A company’s profit P(x) in thousands of dollars is given by P(x) = -2x^2 + 12x - 10, where x is the number of units sold in thousands.  </w:t>
      </w:r>
    </w:p>
    <w:p>
      <w:r>
        <w:t xml:space="preserve">a) Find P'(x). (1 mark)  </w:t>
      </w:r>
    </w:p>
    <w:p>
      <w:r>
        <w:t xml:space="preserve">b) Determine the number of units that maximizes the profit. (1 mark)  </w:t>
      </w:r>
    </w:p>
    <w:p>
      <w:r>
        <w:t xml:space="preserve">c) Calculate the maximum profit. (1 mark)  </w:t>
      </w:r>
    </w:p>
    <w:p>
      <w:r>
        <w:t xml:space="preserve">d) What is the profit when 2 units are sold? (1 mark)  </w:t>
      </w:r>
    </w:p>
    <w:p/>
    <w:p>
      <w:r/>
      <w:r>
        <w:rPr>
          <w:b/>
        </w:rPr>
        <w:t>E3:</w:t>
      </w:r>
      <w:r>
        <w:t xml:space="preserve"> The velocity of a particle is given by v(t) = 6t - 4 m/s.  </w:t>
      </w:r>
    </w:p>
    <w:p>
      <w:r>
        <w:t xml:space="preserve">a) Find the acceleration of the particle. (1 mark)  </w:t>
      </w:r>
    </w:p>
    <w:p>
      <w:r>
        <w:t xml:space="preserve">b) Determine the time when the particle comes to rest. (1 mark)  </w:t>
      </w:r>
    </w:p>
    <w:p>
      <w:r>
        <w:t xml:space="preserve">c) Calculate the displacement of the particle from t = 0 to t = 2. (1 mark)  </w:t>
      </w:r>
    </w:p>
    <w:p>
      <w:r>
        <w:t xml:space="preserve">d) What is the total distance traveled during this time? (1 mark)  </w:t>
      </w:r>
    </w:p>
    <w:p/>
    <w:p>
      <w:r>
        <w:t>—</w:t>
      </w:r>
    </w:p>
    <w:p/>
    <w:p>
      <w:r/>
      <w:r>
        <w:rPr>
          <w:b/>
        </w:rPr>
        <w:t>End of Question Paper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